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DB254" w14:textId="77777777" w:rsidR="00045112" w:rsidRPr="00A640FB" w:rsidRDefault="00000000" w:rsidP="00E952DA">
      <w:pPr>
        <w:pStyle w:val="Heading1"/>
        <w:jc w:val="center"/>
        <w:rPr>
          <w:rFonts w:asciiTheme="majorBidi" w:hAnsiTheme="majorBidi"/>
        </w:rPr>
      </w:pPr>
      <w:r w:rsidRPr="00A640FB">
        <w:rPr>
          <w:rFonts w:asciiTheme="majorBidi" w:hAnsiTheme="majorBidi"/>
        </w:rPr>
        <w:t>COMP125 Assignment 5 Report</w:t>
      </w:r>
    </w:p>
    <w:p w14:paraId="68FFA262" w14:textId="77777777" w:rsidR="00E952DA" w:rsidRPr="00E952DA" w:rsidRDefault="00E952DA" w:rsidP="00E952DA"/>
    <w:p w14:paraId="7A9F12C9" w14:textId="77777777" w:rsidR="00045112" w:rsidRPr="00E952DA" w:rsidRDefault="00000000" w:rsidP="00E952D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952DA">
        <w:rPr>
          <w:rFonts w:asciiTheme="majorBidi" w:hAnsiTheme="majorBidi" w:cstheme="majorBidi"/>
          <w:b/>
          <w:bCs/>
          <w:sz w:val="24"/>
          <w:szCs w:val="24"/>
        </w:rPr>
        <w:t>Name: Fatemeh Setareh</w:t>
      </w:r>
    </w:p>
    <w:p w14:paraId="43A093CB" w14:textId="77777777" w:rsidR="00045112" w:rsidRPr="00E952DA" w:rsidRDefault="00000000" w:rsidP="00E952D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952DA">
        <w:rPr>
          <w:rFonts w:asciiTheme="majorBidi" w:hAnsiTheme="majorBidi" w:cstheme="majorBidi"/>
          <w:b/>
          <w:bCs/>
          <w:sz w:val="24"/>
          <w:szCs w:val="24"/>
        </w:rPr>
        <w:t>Student Number: 301505165</w:t>
      </w:r>
    </w:p>
    <w:p w14:paraId="0252A672" w14:textId="77777777" w:rsidR="00045112" w:rsidRPr="00E952DA" w:rsidRDefault="00000000" w:rsidP="00E952D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952DA">
        <w:rPr>
          <w:rFonts w:asciiTheme="majorBidi" w:hAnsiTheme="majorBidi" w:cstheme="majorBidi"/>
          <w:b/>
          <w:bCs/>
          <w:sz w:val="24"/>
          <w:szCs w:val="24"/>
        </w:rPr>
        <w:t>Course: COMP125</w:t>
      </w:r>
    </w:p>
    <w:p w14:paraId="37C812C5" w14:textId="77777777" w:rsidR="00045112" w:rsidRDefault="00000000" w:rsidP="00E952D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952DA">
        <w:rPr>
          <w:rFonts w:asciiTheme="majorBidi" w:hAnsiTheme="majorBidi" w:cstheme="majorBidi"/>
          <w:b/>
          <w:bCs/>
          <w:sz w:val="24"/>
          <w:szCs w:val="24"/>
        </w:rPr>
        <w:t>Assignment: 5 - Web Storage and Cookies</w:t>
      </w:r>
    </w:p>
    <w:p w14:paraId="4BC62697" w14:textId="087EFD0B" w:rsidR="00A640FB" w:rsidRPr="00E952DA" w:rsidRDefault="00A640FB" w:rsidP="00A640F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Instructor: </w:t>
      </w:r>
      <w:r w:rsidRPr="00A640FB">
        <w:rPr>
          <w:rFonts w:asciiTheme="majorBidi" w:hAnsiTheme="majorBidi" w:cstheme="majorBidi"/>
          <w:b/>
          <w:bCs/>
          <w:sz w:val="24"/>
          <w:szCs w:val="24"/>
        </w:rPr>
        <w:t>Mohammad Saiful Islam</w:t>
      </w:r>
    </w:p>
    <w:p w14:paraId="1184E19E" w14:textId="77777777" w:rsidR="00045112" w:rsidRPr="00E952DA" w:rsidRDefault="00045112">
      <w:pPr>
        <w:rPr>
          <w:rFonts w:asciiTheme="majorBidi" w:hAnsiTheme="majorBidi" w:cstheme="majorBidi"/>
          <w:sz w:val="24"/>
          <w:szCs w:val="24"/>
        </w:rPr>
      </w:pPr>
    </w:p>
    <w:p w14:paraId="31D030E8" w14:textId="77777777" w:rsidR="00045112" w:rsidRPr="00E952DA" w:rsidRDefault="00000000">
      <w:pPr>
        <w:pStyle w:val="Heading2"/>
        <w:rPr>
          <w:rFonts w:asciiTheme="majorBidi" w:hAnsiTheme="majorBidi"/>
          <w:sz w:val="24"/>
          <w:szCs w:val="24"/>
        </w:rPr>
      </w:pPr>
      <w:r w:rsidRPr="00E952DA">
        <w:rPr>
          <w:rFonts w:asciiTheme="majorBidi" w:hAnsiTheme="majorBidi"/>
          <w:sz w:val="24"/>
          <w:szCs w:val="24"/>
        </w:rPr>
        <w:t>1. Query String Creation with Validation</w:t>
      </w:r>
    </w:p>
    <w:p w14:paraId="1AF10B33" w14:textId="77777777" w:rsidR="00045112" w:rsidRPr="00E952DA" w:rsidRDefault="00000000">
      <w:pPr>
        <w:rPr>
          <w:rFonts w:asciiTheme="majorBidi" w:hAnsiTheme="majorBidi" w:cstheme="majorBidi"/>
          <w:sz w:val="24"/>
          <w:szCs w:val="24"/>
        </w:rPr>
      </w:pPr>
      <w:r w:rsidRPr="00E952DA">
        <w:rPr>
          <w:rFonts w:asciiTheme="majorBidi" w:hAnsiTheme="majorBidi" w:cstheme="majorBidi"/>
          <w:sz w:val="24"/>
          <w:szCs w:val="24"/>
        </w:rPr>
        <w:t>This section handles capturing form data and generating a query string. It also includes HTML5 form validation.</w:t>
      </w:r>
    </w:p>
    <w:p w14:paraId="2C4771FB" w14:textId="77777777" w:rsidR="00045112" w:rsidRPr="00E952DA" w:rsidRDefault="00000000">
      <w:pPr>
        <w:pStyle w:val="IntenseQuote"/>
        <w:rPr>
          <w:rFonts w:asciiTheme="majorBidi" w:hAnsiTheme="majorBidi" w:cstheme="majorBidi"/>
          <w:sz w:val="24"/>
          <w:szCs w:val="24"/>
        </w:rPr>
      </w:pPr>
      <w:r w:rsidRPr="00E952DA">
        <w:rPr>
          <w:rFonts w:asciiTheme="majorBidi" w:hAnsiTheme="majorBidi" w:cstheme="majorBidi"/>
          <w:sz w:val="24"/>
          <w:szCs w:val="24"/>
        </w:rPr>
        <w:t>Code:</w:t>
      </w:r>
    </w:p>
    <w:p w14:paraId="4BEC647A" w14:textId="320574AD" w:rsidR="00045112" w:rsidRPr="00E952DA" w:rsidRDefault="00000000">
      <w:pPr>
        <w:rPr>
          <w:rFonts w:asciiTheme="majorBidi" w:hAnsiTheme="majorBidi" w:cstheme="majorBidi"/>
          <w:sz w:val="24"/>
          <w:szCs w:val="24"/>
        </w:rPr>
      </w:pPr>
      <w:r w:rsidRPr="00E952DA">
        <w:rPr>
          <w:rFonts w:asciiTheme="majorBidi" w:hAnsiTheme="majorBidi" w:cstheme="majorBidi"/>
          <w:sz w:val="24"/>
          <w:szCs w:val="24"/>
        </w:rPr>
        <w:br/>
        <w:t>&lt;!-- HTML Form Section --&gt;</w:t>
      </w:r>
      <w:r w:rsidRPr="00E952DA">
        <w:rPr>
          <w:rFonts w:asciiTheme="majorBidi" w:hAnsiTheme="majorBidi" w:cstheme="majorBidi"/>
          <w:sz w:val="24"/>
          <w:szCs w:val="24"/>
        </w:rPr>
        <w:br/>
        <w:t>&lt;form id="studentForm"&gt;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&lt;label for="name"&gt;Name:&lt;/label&gt;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&lt;input type="text" id="name" name="name" required&gt;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&lt;label for="email"&gt;Email:&lt;/label&gt;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&lt;input type="email" id="email" name="email" required&gt;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&lt;label for="studentId"&gt;Student ID:&lt;/label&gt;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&lt;input type="text" id="studentId" name="studentId" pattern="[0-9]{9}" required title="9-digit student ID"&gt;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&lt;label for="course"&gt;Course:&lt;/label&gt;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&lt;select id="course" name="course" required&gt;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    &lt;option value=""&gt;Select a course&lt;/option&gt;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    &lt;option value="COMP125"&gt;COMP125&lt;/option&gt;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    &lt;option value="COMP229"&gt;COMP229&lt;/option&gt;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    &lt;option value="COMP231"&gt;COMP231&lt;/option&gt;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&lt;/select&gt;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</w:t>
      </w:r>
      <w:r w:rsidRPr="00E952DA">
        <w:rPr>
          <w:rFonts w:asciiTheme="majorBidi" w:hAnsiTheme="majorBidi" w:cstheme="majorBidi"/>
          <w:sz w:val="24"/>
          <w:szCs w:val="24"/>
        </w:rPr>
        <w:br/>
      </w:r>
      <w:r w:rsidRPr="00E952DA">
        <w:rPr>
          <w:rFonts w:asciiTheme="majorBidi" w:hAnsiTheme="majorBidi" w:cstheme="majorBidi"/>
          <w:sz w:val="24"/>
          <w:szCs w:val="24"/>
        </w:rPr>
        <w:lastRenderedPageBreak/>
        <w:t xml:space="preserve">    &lt;button type="submit"&gt;Submit Form&lt;/button&gt;</w:t>
      </w:r>
      <w:r w:rsidRPr="00E952DA">
        <w:rPr>
          <w:rFonts w:asciiTheme="majorBidi" w:hAnsiTheme="majorBidi" w:cstheme="majorBidi"/>
          <w:sz w:val="24"/>
          <w:szCs w:val="24"/>
        </w:rPr>
        <w:br/>
        <w:t>&lt;/form&gt;</w:t>
      </w:r>
      <w:r w:rsidRPr="00E952DA">
        <w:rPr>
          <w:rFonts w:asciiTheme="majorBidi" w:hAnsiTheme="majorBidi" w:cstheme="majorBidi"/>
          <w:sz w:val="24"/>
          <w:szCs w:val="24"/>
        </w:rPr>
        <w:br/>
      </w:r>
      <w:r w:rsidRPr="00E952DA">
        <w:rPr>
          <w:rFonts w:asciiTheme="majorBidi" w:hAnsiTheme="majorBidi" w:cstheme="majorBidi"/>
          <w:sz w:val="24"/>
          <w:szCs w:val="24"/>
        </w:rPr>
        <w:br/>
        <w:t>// JavaScript: Generate query string on form submit</w:t>
      </w:r>
      <w:r w:rsidRPr="00E952DA">
        <w:rPr>
          <w:rFonts w:asciiTheme="majorBidi" w:hAnsiTheme="majorBidi" w:cstheme="majorBidi"/>
          <w:sz w:val="24"/>
          <w:szCs w:val="24"/>
        </w:rPr>
        <w:br/>
        <w:t>function handleFormSubmit(e) {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e.preventDefault();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const formData = {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    name: document.getElementById('name').value.trim(),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    email: document.getElementById('email').value.trim(),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    studentId: document.getElementById('studentId').value.trim(),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    course: document.getElementById('course').value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};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const queryParams = new URLSearchParams(formData);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document.getElementById('queryStringOutput').textContent = 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    `Query String: ${queryParams.toString()}`;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window.formData = formData;</w:t>
      </w:r>
      <w:r w:rsidRPr="00E952DA">
        <w:rPr>
          <w:rFonts w:asciiTheme="majorBidi" w:hAnsiTheme="majorBidi" w:cstheme="majorBidi"/>
          <w:sz w:val="24"/>
          <w:szCs w:val="24"/>
        </w:rPr>
        <w:br/>
        <w:t>}</w:t>
      </w:r>
      <w:r w:rsidRPr="00E952DA">
        <w:rPr>
          <w:rFonts w:asciiTheme="majorBidi" w:hAnsiTheme="majorBidi" w:cstheme="majorBidi"/>
          <w:sz w:val="24"/>
          <w:szCs w:val="24"/>
        </w:rPr>
        <w:br/>
      </w:r>
      <w:r w:rsidR="00E952DA" w:rsidRPr="00CA516E">
        <w:rPr>
          <w:noProof/>
        </w:rPr>
        <w:drawing>
          <wp:inline distT="0" distB="0" distL="0" distR="0" wp14:anchorId="1659D9FB" wp14:editId="09E03EEE">
            <wp:extent cx="5486400" cy="2861945"/>
            <wp:effectExtent l="0" t="0" r="0" b="0"/>
            <wp:docPr id="233268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685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824C" w14:textId="77777777" w:rsidR="00045112" w:rsidRPr="00E952DA" w:rsidRDefault="00000000">
      <w:pPr>
        <w:pStyle w:val="Heading2"/>
        <w:rPr>
          <w:rFonts w:asciiTheme="majorBidi" w:hAnsiTheme="majorBidi"/>
          <w:sz w:val="24"/>
          <w:szCs w:val="24"/>
        </w:rPr>
      </w:pPr>
      <w:r w:rsidRPr="00E952DA">
        <w:rPr>
          <w:rFonts w:asciiTheme="majorBidi" w:hAnsiTheme="majorBidi"/>
          <w:sz w:val="24"/>
          <w:szCs w:val="24"/>
        </w:rPr>
        <w:t>2. Save to Web Storage</w:t>
      </w:r>
    </w:p>
    <w:p w14:paraId="54AE7F9D" w14:textId="77777777" w:rsidR="00045112" w:rsidRPr="00E952DA" w:rsidRDefault="00000000">
      <w:pPr>
        <w:rPr>
          <w:rFonts w:asciiTheme="majorBidi" w:hAnsiTheme="majorBidi" w:cstheme="majorBidi"/>
          <w:sz w:val="24"/>
          <w:szCs w:val="24"/>
        </w:rPr>
      </w:pPr>
      <w:r w:rsidRPr="00E952DA">
        <w:rPr>
          <w:rFonts w:asciiTheme="majorBidi" w:hAnsiTheme="majorBidi" w:cstheme="majorBidi"/>
          <w:sz w:val="24"/>
          <w:szCs w:val="24"/>
        </w:rPr>
        <w:t>Stores form data into localStorage and updates the display section.</w:t>
      </w:r>
    </w:p>
    <w:p w14:paraId="45629A5A" w14:textId="77777777" w:rsidR="00045112" w:rsidRPr="00E952DA" w:rsidRDefault="00000000">
      <w:pPr>
        <w:pStyle w:val="IntenseQuote"/>
        <w:rPr>
          <w:rFonts w:asciiTheme="majorBidi" w:hAnsiTheme="majorBidi" w:cstheme="majorBidi"/>
          <w:sz w:val="24"/>
          <w:szCs w:val="24"/>
        </w:rPr>
      </w:pPr>
      <w:r w:rsidRPr="00E952DA">
        <w:rPr>
          <w:rFonts w:asciiTheme="majorBidi" w:hAnsiTheme="majorBidi" w:cstheme="majorBidi"/>
          <w:sz w:val="24"/>
          <w:szCs w:val="24"/>
        </w:rPr>
        <w:t>Code:</w:t>
      </w:r>
    </w:p>
    <w:p w14:paraId="72C8533F" w14:textId="77777777" w:rsidR="00045112" w:rsidRDefault="00000000">
      <w:pPr>
        <w:rPr>
          <w:rFonts w:asciiTheme="majorBidi" w:hAnsiTheme="majorBidi" w:cstheme="majorBidi"/>
          <w:sz w:val="24"/>
          <w:szCs w:val="24"/>
        </w:rPr>
      </w:pPr>
      <w:r w:rsidRPr="00E952DA">
        <w:rPr>
          <w:rFonts w:asciiTheme="majorBidi" w:hAnsiTheme="majorBidi" w:cstheme="majorBidi"/>
          <w:sz w:val="24"/>
          <w:szCs w:val="24"/>
        </w:rPr>
        <w:br/>
        <w:t>// JavaScript</w:t>
      </w:r>
      <w:r w:rsidRPr="00E952DA">
        <w:rPr>
          <w:rFonts w:asciiTheme="majorBidi" w:hAnsiTheme="majorBidi" w:cstheme="majorBidi"/>
          <w:sz w:val="24"/>
          <w:szCs w:val="24"/>
        </w:rPr>
        <w:br/>
        <w:t>function saveToLocalStorage() {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if (!window.formData) {</w:t>
      </w:r>
      <w:r w:rsidRPr="00E952DA">
        <w:rPr>
          <w:rFonts w:asciiTheme="majorBidi" w:hAnsiTheme="majorBidi" w:cstheme="majorBidi"/>
          <w:sz w:val="24"/>
          <w:szCs w:val="24"/>
        </w:rPr>
        <w:br/>
      </w:r>
      <w:r w:rsidRPr="00E952DA">
        <w:rPr>
          <w:rFonts w:asciiTheme="majorBidi" w:hAnsiTheme="majorBidi" w:cstheme="majorBidi"/>
          <w:sz w:val="24"/>
          <w:szCs w:val="24"/>
        </w:rPr>
        <w:lastRenderedPageBreak/>
        <w:t xml:space="preserve">        alert("Submit form first!");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    return;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}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localStorage.setItem('formData', JSON.stringify(window.formData));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updateStorageDisplay();</w:t>
      </w:r>
      <w:r w:rsidRPr="00E952DA">
        <w:rPr>
          <w:rFonts w:asciiTheme="majorBidi" w:hAnsiTheme="majorBidi" w:cstheme="majorBidi"/>
          <w:sz w:val="24"/>
          <w:szCs w:val="24"/>
        </w:rPr>
        <w:br/>
        <w:t>}</w:t>
      </w:r>
      <w:r w:rsidRPr="00E952DA">
        <w:rPr>
          <w:rFonts w:asciiTheme="majorBidi" w:hAnsiTheme="majorBidi" w:cstheme="majorBidi"/>
          <w:sz w:val="24"/>
          <w:szCs w:val="24"/>
        </w:rPr>
        <w:br/>
      </w:r>
      <w:r w:rsidRPr="00E952DA">
        <w:rPr>
          <w:rFonts w:asciiTheme="majorBidi" w:hAnsiTheme="majorBidi" w:cstheme="majorBidi"/>
          <w:sz w:val="24"/>
          <w:szCs w:val="24"/>
        </w:rPr>
        <w:br/>
        <w:t>function updateStorageDisplay() {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const data = localStorage.getItem('formData');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const statusDiv = document.getElementById('storageStatus');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if (data) {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    statusDiv.innerHTML = `&lt;pre&gt;${data}&lt;/pre&gt;`;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} else {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    statusDiv.innerHTML = '&lt;p&gt;No data in localStorage&lt;/p&gt;';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}</w:t>
      </w:r>
      <w:r w:rsidRPr="00E952DA">
        <w:rPr>
          <w:rFonts w:asciiTheme="majorBidi" w:hAnsiTheme="majorBidi" w:cstheme="majorBidi"/>
          <w:sz w:val="24"/>
          <w:szCs w:val="24"/>
        </w:rPr>
        <w:br/>
        <w:t>}</w:t>
      </w:r>
      <w:r w:rsidRPr="00E952DA">
        <w:rPr>
          <w:rFonts w:asciiTheme="majorBidi" w:hAnsiTheme="majorBidi" w:cstheme="majorBidi"/>
          <w:sz w:val="24"/>
          <w:szCs w:val="24"/>
        </w:rPr>
        <w:br/>
      </w:r>
    </w:p>
    <w:p w14:paraId="0E7732B3" w14:textId="77777777" w:rsidR="00E952DA" w:rsidRDefault="00E952DA">
      <w:pPr>
        <w:rPr>
          <w:rFonts w:asciiTheme="majorBidi" w:hAnsiTheme="majorBidi" w:cstheme="majorBidi"/>
          <w:sz w:val="24"/>
          <w:szCs w:val="24"/>
        </w:rPr>
      </w:pPr>
    </w:p>
    <w:p w14:paraId="3E58A404" w14:textId="7E115BBA" w:rsidR="00E952DA" w:rsidRPr="00E952DA" w:rsidRDefault="00E952DA">
      <w:pPr>
        <w:rPr>
          <w:rFonts w:asciiTheme="majorBidi" w:hAnsiTheme="majorBidi" w:cstheme="majorBidi"/>
          <w:sz w:val="24"/>
          <w:szCs w:val="24"/>
        </w:rPr>
      </w:pPr>
      <w:r w:rsidRPr="00CA516E">
        <w:rPr>
          <w:noProof/>
        </w:rPr>
        <w:drawing>
          <wp:inline distT="0" distB="0" distL="0" distR="0" wp14:anchorId="7AF8F12B" wp14:editId="72BA86C1">
            <wp:extent cx="5486400" cy="3538855"/>
            <wp:effectExtent l="0" t="0" r="0" b="4445"/>
            <wp:docPr id="1772620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434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8EF4" w14:textId="77777777" w:rsidR="00045112" w:rsidRPr="00E952DA" w:rsidRDefault="00000000">
      <w:pPr>
        <w:pStyle w:val="Heading2"/>
        <w:rPr>
          <w:rFonts w:asciiTheme="majorBidi" w:hAnsiTheme="majorBidi"/>
          <w:sz w:val="24"/>
          <w:szCs w:val="24"/>
        </w:rPr>
      </w:pPr>
      <w:r w:rsidRPr="00E952DA">
        <w:rPr>
          <w:rFonts w:asciiTheme="majorBidi" w:hAnsiTheme="majorBidi"/>
          <w:sz w:val="24"/>
          <w:szCs w:val="24"/>
        </w:rPr>
        <w:t>3. Remove from Web Storage</w:t>
      </w:r>
    </w:p>
    <w:p w14:paraId="372ECBE1" w14:textId="77777777" w:rsidR="00045112" w:rsidRPr="00E952DA" w:rsidRDefault="00000000">
      <w:pPr>
        <w:rPr>
          <w:rFonts w:asciiTheme="majorBidi" w:hAnsiTheme="majorBidi" w:cstheme="majorBidi"/>
          <w:sz w:val="24"/>
          <w:szCs w:val="24"/>
        </w:rPr>
      </w:pPr>
      <w:r w:rsidRPr="00E952DA">
        <w:rPr>
          <w:rFonts w:asciiTheme="majorBidi" w:hAnsiTheme="majorBidi" w:cstheme="majorBidi"/>
          <w:sz w:val="24"/>
          <w:szCs w:val="24"/>
        </w:rPr>
        <w:t>Removes saved data from localStorage.</w:t>
      </w:r>
    </w:p>
    <w:p w14:paraId="19505B25" w14:textId="77777777" w:rsidR="00045112" w:rsidRPr="00E952DA" w:rsidRDefault="00000000">
      <w:pPr>
        <w:pStyle w:val="IntenseQuote"/>
        <w:rPr>
          <w:rFonts w:asciiTheme="majorBidi" w:hAnsiTheme="majorBidi" w:cstheme="majorBidi"/>
          <w:sz w:val="24"/>
          <w:szCs w:val="24"/>
        </w:rPr>
      </w:pPr>
      <w:r w:rsidRPr="00E952DA">
        <w:rPr>
          <w:rFonts w:asciiTheme="majorBidi" w:hAnsiTheme="majorBidi" w:cstheme="majorBidi"/>
          <w:sz w:val="24"/>
          <w:szCs w:val="24"/>
        </w:rPr>
        <w:lastRenderedPageBreak/>
        <w:t>Code:</w:t>
      </w:r>
    </w:p>
    <w:p w14:paraId="3AC55D34" w14:textId="77777777" w:rsidR="00045112" w:rsidRDefault="00000000">
      <w:pPr>
        <w:rPr>
          <w:rFonts w:asciiTheme="majorBidi" w:hAnsiTheme="majorBidi" w:cstheme="majorBidi"/>
          <w:sz w:val="24"/>
          <w:szCs w:val="24"/>
        </w:rPr>
      </w:pPr>
      <w:r w:rsidRPr="00E952DA">
        <w:rPr>
          <w:rFonts w:asciiTheme="majorBidi" w:hAnsiTheme="majorBidi" w:cstheme="majorBidi"/>
          <w:sz w:val="24"/>
          <w:szCs w:val="24"/>
        </w:rPr>
        <w:br/>
        <w:t>// JavaScript</w:t>
      </w:r>
      <w:r w:rsidRPr="00E952DA">
        <w:rPr>
          <w:rFonts w:asciiTheme="majorBidi" w:hAnsiTheme="majorBidi" w:cstheme="majorBidi"/>
          <w:sz w:val="24"/>
          <w:szCs w:val="24"/>
        </w:rPr>
        <w:br/>
        <w:t>function removeFromLocalStorage() {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localStorage.removeItem('formData');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updateStorageDisplay();</w:t>
      </w:r>
      <w:r w:rsidRPr="00E952DA">
        <w:rPr>
          <w:rFonts w:asciiTheme="majorBidi" w:hAnsiTheme="majorBidi" w:cstheme="majorBidi"/>
          <w:sz w:val="24"/>
          <w:szCs w:val="24"/>
        </w:rPr>
        <w:br/>
        <w:t>}</w:t>
      </w:r>
      <w:r w:rsidRPr="00E952DA">
        <w:rPr>
          <w:rFonts w:asciiTheme="majorBidi" w:hAnsiTheme="majorBidi" w:cstheme="majorBidi"/>
          <w:sz w:val="24"/>
          <w:szCs w:val="24"/>
        </w:rPr>
        <w:br/>
      </w:r>
    </w:p>
    <w:p w14:paraId="3A61801E" w14:textId="585F4958" w:rsidR="00E952DA" w:rsidRPr="00E952DA" w:rsidRDefault="00962F52">
      <w:pPr>
        <w:rPr>
          <w:rFonts w:asciiTheme="majorBidi" w:hAnsiTheme="majorBidi" w:cstheme="majorBidi"/>
          <w:sz w:val="24"/>
          <w:szCs w:val="24"/>
        </w:rPr>
      </w:pPr>
      <w:r w:rsidRPr="00CA516E">
        <w:rPr>
          <w:noProof/>
        </w:rPr>
        <w:drawing>
          <wp:inline distT="0" distB="0" distL="0" distR="0" wp14:anchorId="5A8DA67C" wp14:editId="230AB861">
            <wp:extent cx="5486400" cy="2731770"/>
            <wp:effectExtent l="0" t="0" r="0" b="0"/>
            <wp:docPr id="1013005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059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67A9" w14:textId="77777777" w:rsidR="00045112" w:rsidRPr="00E952DA" w:rsidRDefault="00000000">
      <w:pPr>
        <w:pStyle w:val="Heading2"/>
        <w:rPr>
          <w:rFonts w:asciiTheme="majorBidi" w:hAnsiTheme="majorBidi"/>
          <w:sz w:val="24"/>
          <w:szCs w:val="24"/>
        </w:rPr>
      </w:pPr>
      <w:r w:rsidRPr="00E952DA">
        <w:rPr>
          <w:rFonts w:asciiTheme="majorBidi" w:hAnsiTheme="majorBidi"/>
          <w:sz w:val="24"/>
          <w:szCs w:val="24"/>
        </w:rPr>
        <w:t>4. Save from Web Storage to Cookie</w:t>
      </w:r>
    </w:p>
    <w:p w14:paraId="3EB69B15" w14:textId="77777777" w:rsidR="00045112" w:rsidRPr="00E952DA" w:rsidRDefault="00000000">
      <w:pPr>
        <w:rPr>
          <w:rFonts w:asciiTheme="majorBidi" w:hAnsiTheme="majorBidi" w:cstheme="majorBidi"/>
          <w:sz w:val="24"/>
          <w:szCs w:val="24"/>
        </w:rPr>
      </w:pPr>
      <w:r w:rsidRPr="00E952DA">
        <w:rPr>
          <w:rFonts w:asciiTheme="majorBidi" w:hAnsiTheme="majorBidi" w:cstheme="majorBidi"/>
          <w:sz w:val="24"/>
          <w:szCs w:val="24"/>
        </w:rPr>
        <w:t>Transfers localStorage data into cookies.</w:t>
      </w:r>
    </w:p>
    <w:p w14:paraId="7E68428D" w14:textId="77777777" w:rsidR="00045112" w:rsidRPr="00E952DA" w:rsidRDefault="00000000">
      <w:pPr>
        <w:pStyle w:val="IntenseQuote"/>
        <w:rPr>
          <w:rFonts w:asciiTheme="majorBidi" w:hAnsiTheme="majorBidi" w:cstheme="majorBidi"/>
          <w:sz w:val="24"/>
          <w:szCs w:val="24"/>
        </w:rPr>
      </w:pPr>
      <w:r w:rsidRPr="00E952DA">
        <w:rPr>
          <w:rFonts w:asciiTheme="majorBidi" w:hAnsiTheme="majorBidi" w:cstheme="majorBidi"/>
          <w:sz w:val="24"/>
          <w:szCs w:val="24"/>
        </w:rPr>
        <w:t>Code:</w:t>
      </w:r>
    </w:p>
    <w:p w14:paraId="00CE17D5" w14:textId="5D25724C" w:rsidR="00045112" w:rsidRPr="00E952DA" w:rsidRDefault="00000000">
      <w:pPr>
        <w:rPr>
          <w:rFonts w:asciiTheme="majorBidi" w:hAnsiTheme="majorBidi" w:cstheme="majorBidi"/>
          <w:sz w:val="24"/>
          <w:szCs w:val="24"/>
        </w:rPr>
      </w:pPr>
      <w:r w:rsidRPr="00E952DA">
        <w:rPr>
          <w:rFonts w:asciiTheme="majorBidi" w:hAnsiTheme="majorBidi" w:cstheme="majorBidi"/>
          <w:sz w:val="24"/>
          <w:szCs w:val="24"/>
        </w:rPr>
        <w:br/>
        <w:t>// JavaScript</w:t>
      </w:r>
      <w:r w:rsidRPr="00E952DA">
        <w:rPr>
          <w:rFonts w:asciiTheme="majorBidi" w:hAnsiTheme="majorBidi" w:cstheme="majorBidi"/>
          <w:sz w:val="24"/>
          <w:szCs w:val="24"/>
        </w:rPr>
        <w:br/>
        <w:t>function setCookie() {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const data = localStorage.getItem('formData');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if (!data) {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    alert("No data in localStorage!");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    return;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}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const formData = JSON.parse(data);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setCookieValue('studentName', formData.name);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setCookieValue('studentEmail', formData.email);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setCookieValue('studentId', formData.studentId);</w:t>
      </w:r>
      <w:r w:rsidRPr="00E952DA">
        <w:rPr>
          <w:rFonts w:asciiTheme="majorBidi" w:hAnsiTheme="majorBidi" w:cstheme="majorBidi"/>
          <w:sz w:val="24"/>
          <w:szCs w:val="24"/>
        </w:rPr>
        <w:br/>
      </w:r>
      <w:r w:rsidRPr="00E952DA">
        <w:rPr>
          <w:rFonts w:asciiTheme="majorBidi" w:hAnsiTheme="majorBidi" w:cstheme="majorBidi"/>
          <w:sz w:val="24"/>
          <w:szCs w:val="24"/>
        </w:rPr>
        <w:lastRenderedPageBreak/>
        <w:t xml:space="preserve">    setCookieValue('studentCourse', formData.course);</w:t>
      </w:r>
      <w:r w:rsidRPr="00E952DA">
        <w:rPr>
          <w:rFonts w:asciiTheme="majorBidi" w:hAnsiTheme="majorBidi" w:cstheme="majorBidi"/>
          <w:sz w:val="24"/>
          <w:szCs w:val="24"/>
        </w:rPr>
        <w:br/>
        <w:t>}</w:t>
      </w:r>
      <w:r w:rsidRPr="00E952DA">
        <w:rPr>
          <w:rFonts w:asciiTheme="majorBidi" w:hAnsiTheme="majorBidi" w:cstheme="majorBidi"/>
          <w:sz w:val="24"/>
          <w:szCs w:val="24"/>
        </w:rPr>
        <w:br/>
      </w:r>
      <w:r w:rsidRPr="00E952DA">
        <w:rPr>
          <w:rFonts w:asciiTheme="majorBidi" w:hAnsiTheme="majorBidi" w:cstheme="majorBidi"/>
          <w:sz w:val="24"/>
          <w:szCs w:val="24"/>
        </w:rPr>
        <w:br/>
        <w:t>function setCookieValue(name, value) {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const expiration = new Date();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expiration.setTime(expiration.getTime() + 60 * 60 * 1000);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const expires = "expires=" + expiration.toUTCString();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document.cookie = `${name}=${encodeURIComponent(value)}; ${expires}; path=/`;</w:t>
      </w:r>
      <w:r w:rsidRPr="00E952DA">
        <w:rPr>
          <w:rFonts w:asciiTheme="majorBidi" w:hAnsiTheme="majorBidi" w:cstheme="majorBidi"/>
          <w:sz w:val="24"/>
          <w:szCs w:val="24"/>
        </w:rPr>
        <w:br/>
        <w:t>}</w:t>
      </w:r>
      <w:r w:rsidRPr="00E952DA">
        <w:rPr>
          <w:rFonts w:asciiTheme="majorBidi" w:hAnsiTheme="majorBidi" w:cstheme="majorBidi"/>
          <w:sz w:val="24"/>
          <w:szCs w:val="24"/>
        </w:rPr>
        <w:br/>
      </w:r>
      <w:r w:rsidR="00E952DA" w:rsidRPr="00CA516E">
        <w:rPr>
          <w:noProof/>
        </w:rPr>
        <w:drawing>
          <wp:inline distT="0" distB="0" distL="0" distR="0" wp14:anchorId="009EB7F0" wp14:editId="6794CEC4">
            <wp:extent cx="5486400" cy="3693160"/>
            <wp:effectExtent l="0" t="0" r="0" b="2540"/>
            <wp:docPr id="2005460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6022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FC8C" w14:textId="77777777" w:rsidR="00045112" w:rsidRPr="00E952DA" w:rsidRDefault="00000000">
      <w:pPr>
        <w:pStyle w:val="Heading2"/>
        <w:rPr>
          <w:rFonts w:asciiTheme="majorBidi" w:hAnsiTheme="majorBidi"/>
          <w:sz w:val="24"/>
          <w:szCs w:val="24"/>
        </w:rPr>
      </w:pPr>
      <w:r w:rsidRPr="00E952DA">
        <w:rPr>
          <w:rFonts w:asciiTheme="majorBidi" w:hAnsiTheme="majorBidi"/>
          <w:sz w:val="24"/>
          <w:szCs w:val="24"/>
        </w:rPr>
        <w:t>5. Clear Cookies</w:t>
      </w:r>
    </w:p>
    <w:p w14:paraId="0C099394" w14:textId="77777777" w:rsidR="00045112" w:rsidRPr="00E952DA" w:rsidRDefault="00000000">
      <w:pPr>
        <w:rPr>
          <w:rFonts w:asciiTheme="majorBidi" w:hAnsiTheme="majorBidi" w:cstheme="majorBidi"/>
          <w:sz w:val="24"/>
          <w:szCs w:val="24"/>
        </w:rPr>
      </w:pPr>
      <w:r w:rsidRPr="00E952DA">
        <w:rPr>
          <w:rFonts w:asciiTheme="majorBidi" w:hAnsiTheme="majorBidi" w:cstheme="majorBidi"/>
          <w:sz w:val="24"/>
          <w:szCs w:val="24"/>
        </w:rPr>
        <w:t>Deletes all cookies created by the app.</w:t>
      </w:r>
    </w:p>
    <w:p w14:paraId="666F586D" w14:textId="77777777" w:rsidR="00045112" w:rsidRPr="00E952DA" w:rsidRDefault="00000000">
      <w:pPr>
        <w:pStyle w:val="IntenseQuote"/>
        <w:rPr>
          <w:rFonts w:asciiTheme="majorBidi" w:hAnsiTheme="majorBidi" w:cstheme="majorBidi"/>
          <w:sz w:val="24"/>
          <w:szCs w:val="24"/>
        </w:rPr>
      </w:pPr>
      <w:r w:rsidRPr="00E952DA">
        <w:rPr>
          <w:rFonts w:asciiTheme="majorBidi" w:hAnsiTheme="majorBidi" w:cstheme="majorBidi"/>
          <w:sz w:val="24"/>
          <w:szCs w:val="24"/>
        </w:rPr>
        <w:t>Code:</w:t>
      </w:r>
    </w:p>
    <w:p w14:paraId="58A02842" w14:textId="77777777" w:rsidR="00045112" w:rsidRPr="00E952DA" w:rsidRDefault="00000000">
      <w:pPr>
        <w:rPr>
          <w:rFonts w:asciiTheme="majorBidi" w:hAnsiTheme="majorBidi" w:cstheme="majorBidi"/>
          <w:sz w:val="24"/>
          <w:szCs w:val="24"/>
        </w:rPr>
      </w:pPr>
      <w:r w:rsidRPr="00E952DA">
        <w:rPr>
          <w:rFonts w:asciiTheme="majorBidi" w:hAnsiTheme="majorBidi" w:cstheme="majorBidi"/>
          <w:sz w:val="24"/>
          <w:szCs w:val="24"/>
        </w:rPr>
        <w:br/>
        <w:t>// JavaScript</w:t>
      </w:r>
      <w:r w:rsidRPr="00E952DA">
        <w:rPr>
          <w:rFonts w:asciiTheme="majorBidi" w:hAnsiTheme="majorBidi" w:cstheme="majorBidi"/>
          <w:sz w:val="24"/>
          <w:szCs w:val="24"/>
        </w:rPr>
        <w:br/>
        <w:t>function clearCookies() {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clearCookie('studentName');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clearCookie('studentEmail');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clearCookie('studentId');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clearCookie('studentCourse');</w:t>
      </w:r>
      <w:r w:rsidRPr="00E952DA">
        <w:rPr>
          <w:rFonts w:asciiTheme="majorBidi" w:hAnsiTheme="majorBidi" w:cstheme="majorBidi"/>
          <w:sz w:val="24"/>
          <w:szCs w:val="24"/>
        </w:rPr>
        <w:br/>
        <w:t>}</w:t>
      </w:r>
      <w:r w:rsidRPr="00E952DA">
        <w:rPr>
          <w:rFonts w:asciiTheme="majorBidi" w:hAnsiTheme="majorBidi" w:cstheme="majorBidi"/>
          <w:sz w:val="24"/>
          <w:szCs w:val="24"/>
        </w:rPr>
        <w:br/>
      </w:r>
      <w:r w:rsidRPr="00E952DA">
        <w:rPr>
          <w:rFonts w:asciiTheme="majorBidi" w:hAnsiTheme="majorBidi" w:cstheme="majorBidi"/>
          <w:sz w:val="24"/>
          <w:szCs w:val="24"/>
        </w:rPr>
        <w:lastRenderedPageBreak/>
        <w:br/>
        <w:t>function clearCookie(name) {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document.cookie = `${name}=; expires=Thu, 01 Jan 1970 00:00:00 UTC; path=/;`;</w:t>
      </w:r>
      <w:r w:rsidRPr="00E952DA">
        <w:rPr>
          <w:rFonts w:asciiTheme="majorBidi" w:hAnsiTheme="majorBidi" w:cstheme="majorBidi"/>
          <w:sz w:val="24"/>
          <w:szCs w:val="24"/>
        </w:rPr>
        <w:br/>
        <w:t>}</w:t>
      </w:r>
      <w:r w:rsidRPr="00E952DA">
        <w:rPr>
          <w:rFonts w:asciiTheme="majorBidi" w:hAnsiTheme="majorBidi" w:cstheme="majorBidi"/>
          <w:sz w:val="24"/>
          <w:szCs w:val="24"/>
        </w:rPr>
        <w:br/>
      </w:r>
    </w:p>
    <w:p w14:paraId="22EEA654" w14:textId="77777777" w:rsidR="00E952DA" w:rsidRDefault="00E952DA">
      <w:pPr>
        <w:pStyle w:val="Heading2"/>
        <w:rPr>
          <w:rFonts w:asciiTheme="majorBidi" w:hAnsiTheme="majorBidi"/>
          <w:sz w:val="24"/>
          <w:szCs w:val="24"/>
        </w:rPr>
      </w:pPr>
    </w:p>
    <w:p w14:paraId="30C427CB" w14:textId="75380B5B" w:rsidR="00E952DA" w:rsidRDefault="00E952DA">
      <w:pPr>
        <w:pStyle w:val="Heading2"/>
        <w:rPr>
          <w:rFonts w:asciiTheme="majorBidi" w:hAnsiTheme="majorBidi"/>
          <w:sz w:val="24"/>
          <w:szCs w:val="24"/>
        </w:rPr>
      </w:pPr>
      <w:r w:rsidRPr="00CA516E">
        <w:rPr>
          <w:noProof/>
        </w:rPr>
        <w:drawing>
          <wp:inline distT="0" distB="0" distL="0" distR="0" wp14:anchorId="0218A676" wp14:editId="453E233A">
            <wp:extent cx="5486400" cy="4138295"/>
            <wp:effectExtent l="0" t="0" r="0" b="0"/>
            <wp:docPr id="817856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567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63F1" w14:textId="386FB6CA" w:rsidR="00045112" w:rsidRPr="00E952DA" w:rsidRDefault="00000000">
      <w:pPr>
        <w:pStyle w:val="Heading2"/>
        <w:rPr>
          <w:rFonts w:asciiTheme="majorBidi" w:hAnsiTheme="majorBidi"/>
          <w:sz w:val="24"/>
          <w:szCs w:val="24"/>
        </w:rPr>
      </w:pPr>
      <w:r w:rsidRPr="00E952DA">
        <w:rPr>
          <w:rFonts w:asciiTheme="majorBidi" w:hAnsiTheme="majorBidi"/>
          <w:sz w:val="24"/>
          <w:szCs w:val="24"/>
        </w:rPr>
        <w:t>6. Cookies Extended</w:t>
      </w:r>
    </w:p>
    <w:p w14:paraId="0247C09D" w14:textId="77777777" w:rsidR="00045112" w:rsidRPr="00E952DA" w:rsidRDefault="00000000">
      <w:pPr>
        <w:rPr>
          <w:rFonts w:asciiTheme="majorBidi" w:hAnsiTheme="majorBidi" w:cstheme="majorBidi"/>
          <w:sz w:val="24"/>
          <w:szCs w:val="24"/>
        </w:rPr>
      </w:pPr>
      <w:r w:rsidRPr="00E952DA">
        <w:rPr>
          <w:rFonts w:asciiTheme="majorBidi" w:hAnsiTheme="majorBidi" w:cstheme="majorBidi"/>
          <w:sz w:val="24"/>
          <w:szCs w:val="24"/>
        </w:rPr>
        <w:t>Extends expiration of all cookies by 2 hours.</w:t>
      </w:r>
    </w:p>
    <w:p w14:paraId="15B4F305" w14:textId="77777777" w:rsidR="00045112" w:rsidRPr="00E952DA" w:rsidRDefault="00000000">
      <w:pPr>
        <w:pStyle w:val="IntenseQuote"/>
        <w:rPr>
          <w:rFonts w:asciiTheme="majorBidi" w:hAnsiTheme="majorBidi" w:cstheme="majorBidi"/>
          <w:sz w:val="24"/>
          <w:szCs w:val="24"/>
        </w:rPr>
      </w:pPr>
      <w:r w:rsidRPr="00E952DA">
        <w:rPr>
          <w:rFonts w:asciiTheme="majorBidi" w:hAnsiTheme="majorBidi" w:cstheme="majorBidi"/>
          <w:sz w:val="24"/>
          <w:szCs w:val="24"/>
        </w:rPr>
        <w:t>Code:</w:t>
      </w:r>
    </w:p>
    <w:p w14:paraId="59DBD232" w14:textId="120AF44A" w:rsidR="00045112" w:rsidRPr="00E952DA" w:rsidRDefault="00000000">
      <w:pPr>
        <w:rPr>
          <w:rFonts w:asciiTheme="majorBidi" w:hAnsiTheme="majorBidi" w:cstheme="majorBidi"/>
          <w:sz w:val="24"/>
          <w:szCs w:val="24"/>
        </w:rPr>
      </w:pPr>
      <w:r w:rsidRPr="00E952DA">
        <w:rPr>
          <w:rFonts w:asciiTheme="majorBidi" w:hAnsiTheme="majorBidi" w:cstheme="majorBidi"/>
          <w:sz w:val="24"/>
          <w:szCs w:val="24"/>
        </w:rPr>
        <w:br/>
        <w:t>// JavaScript</w:t>
      </w:r>
      <w:r w:rsidRPr="00E952DA">
        <w:rPr>
          <w:rFonts w:asciiTheme="majorBidi" w:hAnsiTheme="majorBidi" w:cstheme="majorBidi"/>
          <w:sz w:val="24"/>
          <w:szCs w:val="24"/>
        </w:rPr>
        <w:br/>
        <w:t>function extendCookies() {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const cookies = document.cookie.split(';');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for (const cookie of cookies) {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    const parts = cookie.trim().split('=');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    if (parts.length &gt;= 2) {</w:t>
      </w:r>
      <w:r w:rsidRPr="00E952DA">
        <w:rPr>
          <w:rFonts w:asciiTheme="majorBidi" w:hAnsiTheme="majorBidi" w:cstheme="majorBidi"/>
          <w:sz w:val="24"/>
          <w:szCs w:val="24"/>
        </w:rPr>
        <w:br/>
      </w:r>
      <w:r w:rsidRPr="00E952DA">
        <w:rPr>
          <w:rFonts w:asciiTheme="majorBidi" w:hAnsiTheme="majorBidi" w:cstheme="majorBidi"/>
          <w:sz w:val="24"/>
          <w:szCs w:val="24"/>
        </w:rPr>
        <w:lastRenderedPageBreak/>
        <w:t xml:space="preserve">            const name = parts[0];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        const value = parts.slice(1).join('=');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        const newExpiry = new Date();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        newExpiry.setTime(newExpiry.getTime() + 2 * 60 * 60 * 1000);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        document.cookie = `${name}=${value}; expires=${newExpiry.toUTCString()}; path=/`;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    }</w:t>
      </w:r>
      <w:r w:rsidRPr="00E952DA">
        <w:rPr>
          <w:rFonts w:asciiTheme="majorBidi" w:hAnsiTheme="majorBidi" w:cstheme="majorBidi"/>
          <w:sz w:val="24"/>
          <w:szCs w:val="24"/>
        </w:rPr>
        <w:br/>
        <w:t xml:space="preserve">    }</w:t>
      </w:r>
      <w:r w:rsidRPr="00E952DA">
        <w:rPr>
          <w:rFonts w:asciiTheme="majorBidi" w:hAnsiTheme="majorBidi" w:cstheme="majorBidi"/>
          <w:sz w:val="24"/>
          <w:szCs w:val="24"/>
        </w:rPr>
        <w:br/>
        <w:t>}</w:t>
      </w:r>
      <w:r w:rsidRPr="00E952DA">
        <w:rPr>
          <w:rFonts w:asciiTheme="majorBidi" w:hAnsiTheme="majorBidi" w:cstheme="majorBidi"/>
          <w:sz w:val="24"/>
          <w:szCs w:val="24"/>
        </w:rPr>
        <w:br/>
      </w:r>
      <w:r w:rsidR="00E952DA" w:rsidRPr="001A3F20">
        <w:rPr>
          <w:noProof/>
        </w:rPr>
        <w:drawing>
          <wp:inline distT="0" distB="0" distL="0" distR="0" wp14:anchorId="494A6D62" wp14:editId="54C98054">
            <wp:extent cx="5486400" cy="2853690"/>
            <wp:effectExtent l="0" t="0" r="0" b="3810"/>
            <wp:docPr id="181487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796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112" w:rsidRPr="00E952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0995289">
    <w:abstractNumId w:val="8"/>
  </w:num>
  <w:num w:numId="2" w16cid:durableId="983393056">
    <w:abstractNumId w:val="6"/>
  </w:num>
  <w:num w:numId="3" w16cid:durableId="454951585">
    <w:abstractNumId w:val="5"/>
  </w:num>
  <w:num w:numId="4" w16cid:durableId="925262639">
    <w:abstractNumId w:val="4"/>
  </w:num>
  <w:num w:numId="5" w16cid:durableId="511845922">
    <w:abstractNumId w:val="7"/>
  </w:num>
  <w:num w:numId="6" w16cid:durableId="434255229">
    <w:abstractNumId w:val="3"/>
  </w:num>
  <w:num w:numId="7" w16cid:durableId="536159309">
    <w:abstractNumId w:val="2"/>
  </w:num>
  <w:num w:numId="8" w16cid:durableId="1445922953">
    <w:abstractNumId w:val="1"/>
  </w:num>
  <w:num w:numId="9" w16cid:durableId="24067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5112"/>
    <w:rsid w:val="0006063C"/>
    <w:rsid w:val="0015074B"/>
    <w:rsid w:val="0029639D"/>
    <w:rsid w:val="00326F90"/>
    <w:rsid w:val="003C363B"/>
    <w:rsid w:val="00962F52"/>
    <w:rsid w:val="00993294"/>
    <w:rsid w:val="00A640FB"/>
    <w:rsid w:val="00AA1D8D"/>
    <w:rsid w:val="00B47730"/>
    <w:rsid w:val="00BF3087"/>
    <w:rsid w:val="00CB0664"/>
    <w:rsid w:val="00E952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C200A"/>
  <w14:defaultImageDpi w14:val="300"/>
  <w15:docId w15:val="{9060E749-DFC2-4970-9239-B3F5F093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Lia Setare</cp:lastModifiedBy>
  <cp:revision>3</cp:revision>
  <dcterms:created xsi:type="dcterms:W3CDTF">2025-08-03T03:30:00Z</dcterms:created>
  <dcterms:modified xsi:type="dcterms:W3CDTF">2025-08-03T03:38:00Z</dcterms:modified>
  <cp:category/>
</cp:coreProperties>
</file>